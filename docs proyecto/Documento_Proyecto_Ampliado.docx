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br/>
        <w:br/>
        <w:br/>
      </w:r>
    </w:p>
    <w:p>
      <w:pPr>
        <w:jc w:val="center"/>
      </w:pPr>
      <w:r>
        <w:rPr>
          <w:b/>
          <w:sz w:val="40"/>
        </w:rPr>
        <w:t>Título del Proyecto</w:t>
      </w:r>
    </w:p>
    <w:p>
      <w:pPr>
        <w:jc w:val="center"/>
      </w:pPr>
      <w:r>
        <w:t>Autor/a: Nombre del Estudiante</w:t>
      </w:r>
    </w:p>
    <w:p>
      <w:pPr>
        <w:jc w:val="center"/>
      </w:pPr>
      <w:r>
        <w:t>Curso y grupo: XXX</w:t>
      </w:r>
    </w:p>
    <w:p>
      <w:pPr>
        <w:jc w:val="center"/>
      </w:pPr>
      <w:r>
        <w:t>Fecha: DD/MM/AAAA</w:t>
      </w:r>
    </w:p>
    <w:p>
      <w:r>
        <w:br w:type="page"/>
      </w:r>
    </w:p>
    <w:p>
      <w:pPr>
        <w:pStyle w:val="Heading1"/>
      </w:pPr>
      <w:r>
        <w:t>1. Índice</w:t>
      </w:r>
    </w:p>
    <w:p>
      <w:r>
        <w:t>Se generará automáticamente al finalizar el documento (referencia a estilos de Word).</w:t>
      </w:r>
    </w:p>
    <w:p>
      <w:r>
        <w:br w:type="page"/>
      </w:r>
    </w:p>
    <w:p>
      <w:pPr>
        <w:pStyle w:val="Heading1"/>
      </w:pPr>
      <w:r>
        <w:t>2. Introducción</w:t>
      </w:r>
    </w:p>
    <w:p>
      <w:r>
        <w:t>Breve explicación sobre la elección del proyecto y el objetivo con el que se ha desarrollado.</w:t>
      </w:r>
    </w:p>
    <w:p>
      <w:r>
        <w:br w:type="page"/>
      </w:r>
    </w:p>
    <w:p>
      <w:pPr>
        <w:pStyle w:val="Heading1"/>
      </w:pPr>
      <w:r>
        <w:t>3. Desarrollo del trabajo</w:t>
      </w:r>
    </w:p>
    <w:p>
      <w:pPr>
        <w:pStyle w:val="Heading2"/>
      </w:pPr>
      <w:r>
        <w:t>3.1 Definición del Proyecto</w:t>
      </w:r>
    </w:p>
    <w:p>
      <w:r>
        <w:t>En este punto debemos definir el tipo de empresa al que va dirigido nuestro proyecto, es decir, conocer quién será el usuario o cliente del producto o servicio creado.</w:t>
        <w:br/>
        <w:br/>
        <w:t>Se deben incluir:</w:t>
        <w:br/>
        <w:t>▪ Tamaño de empresa.</w:t>
        <w:br/>
        <w:t>▪ Sector industrial al que nos dirigimos (ej: tecnología, salud, logística, educación...).</w:t>
        <w:br/>
        <w:t>▪ Necesidad detectada en el sector que motiva el proyecto.</w:t>
        <w:br/>
        <w:t>▪ Propuesta de valor: qué nos diferencia de la competencia (reducción de costes, mejora de tiempos, etc.).</w:t>
        <w:br/>
        <w:t>▪ Clientes potenciales secundarios que también podrían beneficiarse del producto.</w:t>
      </w:r>
    </w:p>
    <w:p>
      <w:pPr>
        <w:pStyle w:val="Heading2"/>
      </w:pPr>
      <w:r>
        <w:t>3.2 Diseño y Fases del Proyecto</w:t>
      </w:r>
    </w:p>
    <w:p>
      <w:r>
        <w:t>- Objetivos y requisitos del proyecto.</w:t>
        <w:br/>
        <w:t>- Fases: análisis, diseño, codificación, pruebas, mantenimiento.</w:t>
        <w:br/>
        <w:t>- Herramientas utilizadas.</w:t>
      </w:r>
    </w:p>
    <w:p>
      <w:pPr>
        <w:pStyle w:val="Heading3"/>
      </w:pPr>
      <w:r>
        <w:t>Evaluación económica y financiación del proyecto</w:t>
      </w:r>
    </w:p>
    <w:p>
      <w:r>
        <w:t>Este apartado trata sobre la viabilidad económico-financiera del proyecto, es decir, si el proyecto es rentable.</w:t>
        <w:br/>
        <w:br/>
        <w:t>Pasos sugeridos para el estudio:</w:t>
        <w:br/>
        <w:t>▪ Análisis del mercado: sector, competencia...</w:t>
        <w:br/>
        <w:t>▪ Análisis DAFO</w:t>
        <w:br/>
        <w:t>▪ Identificación de inversiones y gastos</w:t>
        <w:br/>
        <w:t>▪ Previsión de ingresos y fuentes de financiación (propia o ajena)</w:t>
        <w:br/>
        <w:t>▪ Conclusión: análisis final sobre rentabilidad y beneficios.</w:t>
        <w:br/>
        <w:br/>
        <w:t>Ayudas económicas y subvenciones:</w:t>
        <w:br/>
        <w:t>- https://www.acelerapyme.gob.es/ (Kit Digital, Bono Conectividad)</w:t>
        <w:br/>
        <w:t>- https://camarasclm.com/programas-de-empleo-jccm-2022-2023/</w:t>
        <w:br/>
        <w:t>- https://www.cdti.es/ayudas-subvenciones2</w:t>
        <w:br/>
        <w:t>- https://www.icex.es/es/todos-nuestros-servicios/ayudas/programas-de-ayudas-icex</w:t>
        <w:br/>
        <w:t>- https://www.ico.es/</w:t>
        <w:br/>
        <w:t>- https://www.castillalamancha.es/.../subvenciones-la-inversion-de-microempresas</w:t>
        <w:br/>
        <w:t>- https://empleoyformacion.castillalamancha.es/.../ayudas-autonomos</w:t>
        <w:br/>
        <w:t>- https://www.enisa.es/es/financia-tu-empresa/lineas-de-financiacion/d/jovenes-emprendedores</w:t>
      </w:r>
    </w:p>
    <w:p>
      <w:r>
        <w:br w:type="page"/>
      </w:r>
    </w:p>
    <w:p>
      <w:pPr>
        <w:pStyle w:val="Heading2"/>
      </w:pPr>
      <w:r>
        <w:t>3.3 Planificación del Proyecto</w:t>
      </w:r>
    </w:p>
    <w:p>
      <w:r>
        <w:t>- Diagrama de secuenciación.</w:t>
        <w:br/>
        <w:t>- Actividades y recursos.</w:t>
        <w:br/>
        <w:t>- Riesgos y procedimientos preventivos.</w:t>
      </w:r>
    </w:p>
    <w:p>
      <w:pPr>
        <w:pStyle w:val="Heading2"/>
      </w:pPr>
      <w:r>
        <w:t>3.4 Pruebas y Validación del Proyecto</w:t>
      </w:r>
    </w:p>
    <w:p>
      <w:r>
        <w:t>- Evaluación de actividades.</w:t>
        <w:br/>
        <w:t>- Indicadores de calidad y pruebas.</w:t>
        <w:br/>
        <w:t>- Informe de incidencias y resolución.</w:t>
      </w:r>
    </w:p>
    <w:p>
      <w:pPr>
        <w:pStyle w:val="Heading2"/>
      </w:pPr>
      <w:r>
        <w:t>3.5 Implantación del Proyecto</w:t>
      </w:r>
    </w:p>
    <w:p>
      <w:r>
        <w:t>- Plan de implantación.</w:t>
        <w:br/>
        <w:t>- Manual de instalación.</w:t>
        <w:br/>
        <w:t>- Manual de usuario.</w:t>
      </w:r>
    </w:p>
    <w:p>
      <w:r>
        <w:br w:type="page"/>
      </w:r>
    </w:p>
    <w:p>
      <w:pPr>
        <w:pStyle w:val="Heading1"/>
      </w:pPr>
      <w:r>
        <w:t>4. Conclusiones</w:t>
      </w:r>
    </w:p>
    <w:p>
      <w:r>
        <w:t>Resumen general del trabajo y conclusiones personales y profesionales obtenidas.</w:t>
      </w:r>
    </w:p>
    <w:p>
      <w:r>
        <w:br w:type="page"/>
      </w:r>
    </w:p>
    <w:p>
      <w:pPr>
        <w:pStyle w:val="Heading1"/>
      </w:pPr>
      <w:r>
        <w:t>5. Bibliografía / Webgrafía</w:t>
      </w:r>
    </w:p>
    <w:p>
      <w:r>
        <w:t>Listado de fuentes y recursos utilizados para la elaboración del proyecto.</w:t>
      </w:r>
    </w:p>
    <w:p>
      <w:r>
        <w:br w:type="page"/>
      </w:r>
    </w:p>
    <w:sectPr w:rsidR="00FC693F" w:rsidRPr="0006063C" w:rsidSect="00034616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